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rPr/>
        <w:t xml:space="preserve">▽生活 </w:t>
        <w:br/>
        <w:br/>
        <w:t>请在翻译时严格使用以下词典翻译特定术语：</w:t>
        <w:br/>
        <w:t>- 困らない程度には生成 → 不至于产生困扰地生成</w:t>
        <w:br/>
        <w:t>- あるが → 但是</w:t>
        <w:br/>
        <w:t>- パクトで高機能なもの → 以契约为基础的高性能装置</w:t>
        <w:br/>
        <w:t>- また → 另外</w:t>
        <w:br/>
        <w:t>- ため酸素がないと生き → 没有空气的话就无法生存</w:t>
        <w:br/>
        <w:t>- 特定の機関内に居ない → 不在特定机构内</w:t>
        <w:br/>
        <w:t>- うことができている → 就能够做到</w:t>
        <w:br/>
        <w:t>- 宙服よりももっとコン → 比宇航服更具备</w:t>
        <w:br/>
        <w:t>- 着しておくことで効果 → 通过穿着就能产生效果</w:t>
        <w:br/>
        <w:t>- しかし時の流れによっ → 然而随着时间的流逝</w:t>
        <w:br/>
        <w:t>- 月には建物がいくつか → 在月球上有一些建筑物</w:t>
        <w:br/>
        <w:t>- 着脱も容易だ → 穿脱也很方便</w:t>
        <w:br/>
        <w:t>- 俗的な言葉を使えば大 → 如果用通俗的语言来说大</w:t>
        <w:br/>
        <w:t>- 一部制限がある建物も → 也有一些建筑物有部分限制</w:t>
        <w:br/>
        <w:t>- ればならない → 必须要</w:t>
        <w:br/>
        <w:t>- これを中心とし他の施 → 以这个为中心其他设施</w:t>
        <w:br/>
        <w:t>- 生活 → 生存</w:t>
        <w:br/>
        <w:t>- これは全員に与えられ → 这是每个人都给予的</w:t>
        <w:br/>
        <w:t>- 基地 → 根据地</w:t>
        <w:br/>
        <w:t>- 時は専用のス → 时间是专用的某种</w:t>
        <w:br/>
        <w:t>- 容とは異なるが → 和容器不同的是</w:t>
        <w:br/>
        <w:t>- となった → 已经成为</w:t>
        <w:br/>
        <w:t>- 備蓄が行われている → 存在着物资储备</w:t>
        <w:br/>
        <w:t>- ツを身につけていなけ → 不装备某种装置就不能</w:t>
        <w:br/>
        <w:t>- 設が周囲に存在してい → 周围设置有</w:t>
        <w:br/>
        <w:t>- 大きく聳え立つ塔の中 → 有一座高耸入云的塔内</w:t>
        <w:br/>
        <w:t>- 用いられており → 正在被使用着</w:t>
        <w:br/>
        <w:t>- なお → 另外</w:t>
        <w:br/>
        <w:t>- はこれに住まいを置い → 在这里安家落户</w:t>
        <w:br/>
        <w:t>- ていけない → 是不能够的</w:t>
        <w:br/>
        <w:t>- 当然あなた達もこのマ → 当然你们也属于这一范畴</w:t>
        <w:br/>
        <w:t>- そのため → 因此</w:t>
        <w:br/>
        <w:t>- 殆どが出入り自由だ → 几乎都是可以随意进出的</w:t>
        <w:br/>
        <w:t>- て技術は発展し → 这使得技术得以发展</w:t>
        <w:br/>
        <w:t>- 食べ物なども地球の内 → 食物等也存在于地球内部</w:t>
        <w:br/>
        <w:t>- ているものであり → 是一种存在方式</w:t>
        <w:br/>
        <w:t>- ジダ → 吉达</w:t>
        <w:br/>
        <w:t>- に当たる人間の住まい → 类似于人类居住的场所</w:t>
        <w:br/>
        <w:t>- イメ → 伊梅</w:t>
        <w:br/>
        <w:t>- ありその中で生活を行 → 存在于其中并在那里生存</w:t>
        <w:br/>
        <w:t>- が用意されており → 已经被准备好</w:t>
        <w:br/>
        <w:t>- 型マンションのような → 就像一种模型公寓</w:t>
        <w:br/>
        <w:t>- には全体のうち約 → 占据大约整体的</w:t>
        <w:br/>
        <w:t>- 勿論 → 当然</w:t>
        <w:br/>
        <w:t>- 生活塔 → 生存之塔</w:t>
        <w:br/>
        <w:t>- 現在はリング型が多く → 目前更多的是环形结构</w:t>
        <w:br/>
        <w:t>- あなた達は人類である → 你们是人类</w:t>
        <w:br/>
        <w:t>- 年前に存在していた宇 → 在几年前存在的宇宙</w:t>
        <w:br/>
        <w:t>- 部屋が宛てがわれてい → 房间已经被分配给</w:t>
        <w:br/>
        <w:t>- ている → 存在的</w:t>
        <w:br/>
        <w:t>- 頸部や手足首などに装 → 在颈部、手臂肘等部位佩戴</w:t>
        <w:br/>
        <w:t>- ンション内に生活用の → 生活所需的装置内置</w:t>
        <w:br/>
        <w:t>- を得ることが出来る → 能够获得</w:t>
      </w:r>
    </w:p>
    <w:p>
      <w:pPr/>
      <w:r>
        <w:rPr/>
        <w:t xml:space="preserve">当然、你们作为人类，没有氧气就无法生存。 </w:t>
        <w:br/>
        <w:br/>
        <w:t xml:space="preserve">生成的话程度上是可以的，不过需要通过协议使用高功能的产品。 </w:t>
        <w:br/>
        <w:t xml:space="preserve">另外，为了生存，你们不能脱离特定的机构内部。 </w:t>
        <w:br/>
        <w:t xml:space="preserve">宇航服要比这个更加紧凑，穿上之后有效果。 </w:t>
        <w:br/>
        <w:t xml:space="preserve">然而随着时间的流逝， </w:t>
        <w:br/>
        <w:t xml:space="preserve">月球上有几个建筑物， </w:t>
        <w:br/>
        <w:t xml:space="preserve">穿脱也十分方便。 </w:t>
        <w:br/>
        <w:t xml:space="preserve">用俗话来说就是大。 </w:t>
        <w:br/>
        <w:t xml:space="preserve">有一些建筑物还有一部分是有出入限制的。 </w:t>
        <w:br/>
        <w:t xml:space="preserve">必须这样做，以此为中心其他设施将被提供。 </w:t>
        <w:br/>
        <w:t xml:space="preserve">生活所需的一切都将被提供。 </w:t>
        <w:br/>
        <w:t xml:space="preserve">这是全员都会获得的。 </w:t>
        <w:br/>
        <w:t xml:space="preserve">基地是主要的。 </w:t>
        <w:br/>
        <w:t xml:space="preserve">时间是专有的形式， </w:t>
        <w:br/>
        <w:t xml:space="preserve">但与之不同的是， </w:t>
        <w:br/>
        <w:t xml:space="preserve">已经成为了。 </w:t>
        <w:br/>
        <w:t xml:space="preserve">储备正在被进行。 </w:t>
        <w:br/>
        <w:t xml:space="preserve">未穿戴这些装备的话， </w:t>
        <w:br/>
        <w:t xml:space="preserve">设置在周围存在的， </w:t>
        <w:br/>
        <w:t xml:space="preserve">巨大耸立的塔中， </w:t>
        <w:br/>
        <w:t xml:space="preserve">已被使用了。 </w:t>
        <w:br/>
        <w:t xml:space="preserve">此外， </w:t>
        <w:br/>
        <w:t xml:space="preserve">居住在这里的人类住所， </w:t>
        <w:br/>
        <w:t xml:space="preserve">就像模型公寓一样， </w:t>
        <w:br/>
        <w:t xml:space="preserve">大约占整体的百分之七十左右。 </w:t>
        <w:br/>
        <w:t xml:space="preserve">当然，你们作为人类， </w:t>
        <w:br/>
        <w:t xml:space="preserve">在几年前存在的宇航服， </w:t>
        <w:br/>
        <w:t xml:space="preserve">被分配到了各个房间， </w:t>
        <w:br/>
        <w:t xml:space="preserve">穿戴在颈部或手足腕等部位， </w:t>
        <w:br/>
        <w:t>以便在飞船内部获得生活所需的。</w:t>
      </w:r>
    </w:p>
    <w:p>
      <w:pPr/>
      <w:r>
        <w:rPr/>
        <w:t>因此，不在特定的机関内时必须穿着专用的套装。然而随着时间的流逝，技术得到了发展，比100年前存在的宇宙服更加紧凑且功能强大。</w:t>
      </w:r>
    </w:p>
    <w:p>
      <w:pPr/>
      <w:r>
        <w:rPr/>
        <w:t xml:space="preserve">这是全員に与えられているものであり、着脱も容易だ。 </w:t>
        <w:br/>
        <w:br/>
        <w:t>这在每个人身上都有，穿脱也很方便。</w:t>
      </w:r>
    </w:p>
    <w:p>
      <w:pPr/>
      <w:r>
        <w:rPr/>
        <w:t xml:space="preserve">现在是环型的被广泛使用，通过在颈部或手足踝等部位佩戴可以获取效果。 </w:t>
        <w:br/>
        <w:br/>
        <w:t xml:space="preserve">然而因为没有氧气就不能生存。 </w:t>
        <w:br/>
        <w:t xml:space="preserve">特定的器官内不能居住的话也可以做到。 </w:t>
        <w:br/>
        <w:t xml:space="preserve">比起宇航服更具有高功能。 </w:t>
        <w:br/>
        <w:t xml:space="preserve">又因为在某些情况下酸素がないと生きうことができているため酸氧不足的情况下也能存活。 </w:t>
        <w:br/>
        <w:t xml:space="preserve">此外，着脱も容易だ穿着也十分方便。 </w:t>
        <w:br/>
        <w:t xml:space="preserve">如果用俗语表达就是大体上可以自由进出。 </w:t>
        <w:br/>
        <w:t xml:space="preserve">不过也有一些部分是有限制的建筑物。 </w:t>
        <w:br/>
        <w:t xml:space="preserve">因此他们住在那里。 </w:t>
        <w:br/>
        <w:t xml:space="preserve">当然你们也是人类。 </w:t>
        <w:br/>
        <w:t xml:space="preserve">为了能够生活下去备蓄が行われている必须进行物资储备。 </w:t>
        <w:br/>
        <w:t xml:space="preserve">带着装备套装内生活。 </w:t>
        <w:br/>
        <w:t xml:space="preserve">设施在周围存在。 </w:t>
        <w:br/>
        <w:t xml:space="preserve">那里矗立着巨大的塔。 </w:t>
        <w:br/>
        <w:t xml:space="preserve">目前被广泛使用。 </w:t>
        <w:br/>
        <w:t xml:space="preserve">此外，基地はこれに住まいを置い居住在这里。 </w:t>
        <w:br/>
        <w:t xml:space="preserve">当然你们也应该在这个星球上拥有一个住所。 </w:t>
        <w:br/>
        <w:t xml:space="preserve">因为这关系到人类的生存。 </w:t>
        <w:br/>
        <w:t xml:space="preserve">所以生活中是全員に与えられる每个人都会得到。 </w:t>
        <w:br/>
        <w:t xml:space="preserve">这就是基地，作为人类生活的地方。 </w:t>
        <w:br/>
        <w:t xml:space="preserve">这是生活塔。 </w:t>
        <w:br/>
        <w:t xml:space="preserve">现在是环型建筑被大量使用。 </w:t>
        <w:br/>
        <w:t xml:space="preserve">你也是人类。 </w:t>
        <w:br/>
        <w:t xml:space="preserve">在数年前存在过的宇宙空间站内生活。 </w:t>
        <w:br/>
        <w:t xml:space="preserve">他们现在还在那里居住。 </w:t>
        <w:br/>
        <w:t xml:space="preserve">在颈部或手足踝等部位佩戴。 </w:t>
        <w:br/>
        <w:t xml:space="preserve">在公寓内获得生活必需品。 </w:t>
        <w:br/>
        <w:t>可以获取效果。</w:t>
      </w:r>
    </w:p>
    <w:p>
      <w:pPr/>
      <w:r>
        <w:rPr/>
        <w:t xml:space="preserve">请食用等也不同于地球内部，但程度上已经进行了生成和储备。 </w:t>
        <w:br/>
        <w:br/>
        <w:t xml:space="preserve">帕克特里高功能的装置已经制造出来，此外，还在特定机构内进行着活动，没有空气就无法生存。 </w:t>
        <w:br/>
        <w:br/>
        <w:t xml:space="preserve">穿着宇航服能够做到这一点，然而时间的流逝有所不同，月亮上有几座建筑物。 </w:t>
        <w:br/>
        <w:br/>
        <w:t xml:space="preserve">穿脱也很容易，俗言来说就是大体上是这样的，一部分建筑有特殊限制。 </w:t>
        <w:br/>
        <w:br/>
        <w:t xml:space="preserve">必须生活在那里，以这些设施为中心其他设备也已准备就绪。 </w:t>
        <w:br/>
        <w:br/>
        <w:t xml:space="preserve">这些建筑物为居住提供了场所，并在其中进行着生活。 </w:t>
        <w:br/>
        <w:br/>
        <w:t xml:space="preserve">这是每个人都被给予的，基地内部，专用的时间装置已经投入使用。 </w:t>
        <w:br/>
        <w:br/>
        <w:t xml:space="preserve">虽然内容不同，但储备已经在进行中。 </w:t>
        <w:br/>
        <w:br/>
        <w:t xml:space="preserve">穿上装备之后才能进去，在周围存在必要的设置。 </w:t>
        <w:br/>
        <w:br/>
        <w:t xml:space="preserve">巨大的塔楼之中矗立着一座座建筑，这些设施被利用。 </w:t>
        <w:br/>
        <w:br/>
        <w:t xml:space="preserve">此外，还有其他一些，它们已经成为了人们的住处。 </w:t>
        <w:br/>
        <w:br/>
        <w:t xml:space="preserve">对应的人类的住所，位于模型公寓内，其中生活用品已被准备就绪。 </w:t>
        <w:br/>
        <w:br/>
        <w:t xml:space="preserve">大约占整体的百分之八十，当然，现在生活塔大多呈环形。 </w:t>
        <w:br/>
        <w:br/>
        <w:t xml:space="preserve">你们也是人类这一点是毫无疑问的，过去存在过的宇宙飞船也被改造成住房。 </w:t>
        <w:br/>
        <w:br/>
        <w:t>颈部或手足踝等部位装备了装置，在住宅内部可以获取所需的生活用品。</w:t>
      </w:r>
    </w:p>
    <w:p>
      <w:pPr/>
      <w:r>
        <w:rPr/>
        <w:t xml:space="preserve">又、月にはいくつかの建物がありその中で生活を行うことができている。 </w:t>
        <w:br/>
        <w:br/>
        <w:t>然而，没有空气就不能生存。</w:t>
        <w:br/>
        <w:t>特定的机构内部不能待。</w:t>
        <w:br/>
        <w:t>可以生活。</w:t>
        <w:br/>
        <w:t>这些建筑比宇航服更具有功能性。</w:t>
        <w:br/>
        <w:t>通过穿着它可以产生效果。</w:t>
        <w:br/>
        <w:t>但是时间的流逝有其规律性。</w:t>
        <w:br/>
        <w:t>月上有几个建筑。</w:t>
        <w:br/>
        <w:t>脱穿也很方便。</w:t>
        <w:br/>
        <w:t>俗言说就是如此。</w:t>
        <w:br/>
        <w:t>有些建筑还有部分限制。</w:t>
        <w:br/>
        <w:t>就必须遵守规则。</w:t>
        <w:br/>
        <w:t>以此为中心，其他设施。</w:t>
        <w:br/>
        <w:t>生活。</w:t>
        <w:br/>
        <w:t>这被所有人提供。</w:t>
        <w:br/>
        <w:t>基地。</w:t>
        <w:br/>
        <w:t>时间是专有的时钟。</w:t>
        <w:br/>
        <w:t>但这与它不同的是。</w:t>
        <w:br/>
        <w:t>已经成为了。</w:t>
        <w:br/>
        <w:t>库存正在这里进行。</w:t>
        <w:br/>
        <w:t>必须穿着装备。</w:t>
        <w:br/>
        <w:t>设置在周围存在。</w:t>
        <w:br/>
        <w:t>矗立着巨大的塔中。</w:t>
        <w:br/>
        <w:t>正被使用。</w:t>
        <w:br/>
        <w:t>另外，</w:t>
        <w:br/>
        <w:t>已经把住所以及在那里生活。</w:t>
        <w:br/>
        <w:t>配备了类似公寓的设施。</w:t>
        <w:br/>
        <w:t>约占整体的约。</w:t>
        <w:br/>
        <w:t>当然你们也属于这个马。</w:t>
        <w:br/>
        <w:t>因此。</w:t>
        <w:br/>
        <w:t>几乎所有人都可以自由出入。</w:t>
        <w:br/>
        <w:t>技术因此得到了发展。</w:t>
        <w:br/>
        <w:t>食物等也是地球内部的。</w:t>
        <w:br/>
        <w:t>存在的东西而已。</w:t>
        <w:br/>
        <w:t>于是</w:t>
        <w:br/>
        <w:t>作为人类的住所。</w:t>
        <w:br/>
        <w:t>图像。</w:t>
        <w:br/>
        <w:t>可以在其中生活。</w:t>
        <w:br/>
        <w:t>已为居民准备。</w:t>
        <w:br/>
        <w:t>像是整体中的型式化的公寓。</w:t>
        <w:br/>
        <w:t>整个中的大约。</w:t>
        <w:br/>
        <w:t>自然你们也属于这座马。</w:t>
        <w:br/>
        <w:t>因为</w:t>
        <w:br/>
        <w:t>大部分都是自由进出。</w:t>
        <w:br/>
        <w:t>所以技术已经进步。</w:t>
        <w:br/>
        <w:t>食物等等也是从地球内。</w:t>
        <w:br/>
        <w:t>提供的东西。</w:t>
        <w:br/>
        <w:t>你是人类。</w:t>
      </w:r>
    </w:p>
    <w:p>
      <w:pPr/>
      <w:r>
        <w:rPr/>
        <w:t>一部制限がある建物もあるが、殆どが出入り自由だ。</w:t>
      </w:r>
    </w:p>
    <w:p>
      <w:pPr>
        <w:pStyle w:val="Heading2"/>
      </w:pPr>
      <w:r>
        <w:rPr/>
        <w:t>▽基地</w:t>
        <w:br/>
        <w:br/>
        <w:t>请在翻译时严格使用以下词典翻译特定术语：</w:t>
        <w:br/>
        <w:t>- 困らない程度には生成 → 不至于产生</w:t>
        <w:br/>
        <w:t>- あるが → 但是</w:t>
        <w:br/>
        <w:t>- パクトで高機能なもの → 具有高度功能的契约体</w:t>
        <w:br/>
        <w:t>- また → 另外</w:t>
        <w:br/>
        <w:t>- ため酸素がないと生き → 为了生存必须没有空气</w:t>
        <w:br/>
        <w:t>- 特定の機関内に居ない → 不在特定机构内</w:t>
        <w:br/>
        <w:t>- うことができている → 却能做到</w:t>
        <w:br/>
        <w:t>- 宙服よりももっとコン → 比宇宙服更高级的</w:t>
        <w:br/>
        <w:t>- 着しておくことで効果 → 配戴后能产生效果</w:t>
        <w:br/>
        <w:t>- しかし時の流れによっ → 然而，根据时间流逝</w:t>
        <w:br/>
        <w:t>- 月には建物がいくつか → 在月亮上有几个建筑</w:t>
        <w:br/>
        <w:t>- 着脱も容易だ → 穿脱也很方便</w:t>
        <w:br/>
        <w:t>- 俗的な言葉を使えば大 → 如果用粗俗的话来说就是大</w:t>
        <w:br/>
        <w:t>- 一部制限がある建物も → 也有部分受限制的建筑</w:t>
        <w:br/>
        <w:t>- ればならない → 必须</w:t>
        <w:br/>
        <w:t>- これを中心とし他の施 → 以此为中心，其他设施</w:t>
        <w:br/>
        <w:t>- 生活 → 生存</w:t>
        <w:br/>
        <w:t>- これは全員に与えられ → 这会被所有人给予</w:t>
        <w:br/>
        <w:t>- 基地 → 基地</w:t>
        <w:br/>
        <w:t>- 時は専用のス → 特殊的时间轴</w:t>
        <w:br/>
        <w:t>- 容とは異なるが → 虽然内容不同</w:t>
        <w:br/>
        <w:t>- となった → 已成为</w:t>
        <w:br/>
        <w:t>- 備蓄が行われている → 正在进行储备</w:t>
        <w:br/>
        <w:t>- ツを身につけていなけ → 不穿戴某种装置</w:t>
        <w:br/>
        <w:t>- 設が周囲に存在してい → 周围设有设施</w:t>
        <w:br/>
        <w:t>- 大きく聳え立つ塔の中 → 在高耸入云的塔中</w:t>
        <w:br/>
        <w:t>- 用いられており → 正在被使用</w:t>
        <w:br/>
        <w:t>- なお → 另外</w:t>
        <w:br/>
        <w:t>- はこれに住まいを置い → 这里就是他们的居住地</w:t>
        <w:br/>
        <w:t>- ていけない → 不可以</w:t>
        <w:br/>
        <w:t>- 当然あなた達もこのマ → 毫无疑问你们也属于这个玛</w:t>
        <w:br/>
        <w:t>- そのため → 因此</w:t>
        <w:br/>
        <w:t>- 殆どが出入り自由だ → 大多数是自由出入的</w:t>
        <w:br/>
        <w:t>- て技術は発展し → 技术得以发展</w:t>
        <w:br/>
        <w:t>- 食べ物なども地球の内 → 食物等也是从地球内部</w:t>
        <w:br/>
        <w:t>- ているものであり → 提供出来的</w:t>
        <w:br/>
        <w:t>- ジだ → 已经</w:t>
        <w:br/>
        <w:t>- に当たる人間の住まい → 对应的人类住所</w:t>
        <w:br/>
        <w:t>- イメ → 形</w:t>
        <w:br/>
        <w:t>- ありその中で生活を行 → 存在并在其中进行生存</w:t>
        <w:br/>
        <w:t>- が用意されており → 都已经准备好</w:t>
        <w:br/>
        <w:t>- 型マンションのような → 类似于公寓楼的</w:t>
        <w:br/>
        <w:t>- には全体のうち約 → 占了大约</w:t>
        <w:br/>
        <w:t>- 勿論 → 当然</w:t>
        <w:br/>
        <w:t>- 生活塔 → 生存之塔</w:t>
        <w:br/>
        <w:t>- 現在はリング型が多く → 目前大多为环形结构</w:t>
        <w:br/>
        <w:t>- あなた達は人類である → 你们是人类</w:t>
        <w:br/>
        <w:t>- 年前に存在していた宇 → 在几年前存在的宇宙</w:t>
        <w:br/>
        <w:t>- 部屋が宛てがわれてい → 已经被指派给</w:t>
        <w:br/>
        <w:t>- ている → 它们</w:t>
        <w:br/>
        <w:t>- 頸部や手足首などに装 → 颈部、手臂和手腕等部位</w:t>
        <w:br/>
        <w:t>- ンション内に生活用の → 生活所需的装置内置</w:t>
        <w:br/>
        <w:t>- を得ることが出来る → 能够获得</w:t>
      </w:r>
    </w:p>
    <w:p>
      <w:pPr/>
      <w:r>
        <w:rPr>
          <w:sz w:val="304800"/>
        </w:rPr>
        <w:t>○生活塔</w:t>
        <w:br/>
        <w:br/>
        <w:t>请在翻译时严格使用以下词典翻译特定术语：</w:t>
        <w:br/>
        <w:t>- 困らない程度には生成 → 适度地生成</w:t>
        <w:br/>
        <w:t>- あるが → 但是</w:t>
        <w:br/>
        <w:t>- パクトで高機能なもの → 通过契约获得的高性能</w:t>
        <w:br/>
        <w:t>- また → 另外</w:t>
        <w:br/>
        <w:t>- ため酸素がないと生き → 没有空气的话就无法生存</w:t>
        <w:br/>
        <w:t>- 特定の機関内に居ない → 不在特定机构内</w:t>
        <w:br/>
        <w:t>- うことができている → 就无法做到</w:t>
        <w:br/>
        <w:t>- 宙服よりももっとコン → 比宇航服更加浓缩</w:t>
        <w:br/>
        <w:t>- 着しておくことで効果 → 通过穿着发挥效果</w:t>
        <w:br/>
        <w:t>- しかし時の流れによっ → 但是时间的流逝</w:t>
        <w:br/>
        <w:t>- 月には建物がいくつか → 在月亮上有几座建筑物</w:t>
        <w:br/>
        <w:t>- 着脱も容易だ → 穿脱也很方便</w:t>
        <w:br/>
        <w:t>- 俗的な言葉を使えば大 → 如果用俗语来说的话大</w:t>
        <w:br/>
        <w:t>- 一部制限がある建物も → 某些有部分限制的建筑也</w:t>
        <w:br/>
        <w:t>- ればならない → 必须</w:t>
        <w:br/>
        <w:t>- これを中心とし他の施 → 以这个为中心其他设施</w:t>
        <w:br/>
        <w:t>- 生活 → 生活</w:t>
        <w:br/>
        <w:t>- これは全員に与えられ → 这将给予所有人</w:t>
        <w:br/>
        <w:t>- 基地 → 根据地</w:t>
        <w:br/>
        <w:t>- 時は専用のス → 时间是专用的斯</w:t>
        <w:br/>
        <w:t>- 容とは異なるが → 有所不同</w:t>
        <w:br/>
        <w:t>- となった → 已经成为</w:t>
        <w:br/>
        <w:t>- 備蓄が行われている → 库存正在被储存</w:t>
        <w:br/>
        <w:t>- ツを身につけていなけ → 不装备的话</w:t>
        <w:br/>
        <w:t>- 設が周囲に存在してい → 周围的设施存在</w:t>
        <w:br/>
        <w:t>- 大きく聳え立つ塔の中 → 矗立着巨大的塔中</w:t>
        <w:br/>
        <w:t>- 用いられており → 正在被使用</w:t>
        <w:br/>
        <w:t>- なお → 另外</w:t>
        <w:br/>
        <w:t>- はこれに住まいを置い → 这里就是居住的地方</w:t>
        <w:br/>
        <w:t>- ていけない → 不可以</w:t>
        <w:br/>
        <w:t>- 当然あなた達もこのマ → 当然你们也属于这个马</w:t>
        <w:br/>
        <w:t>- そのため → 因此</w:t>
        <w:br/>
        <w:t>- 殆どが出入り自由だ → 大多数是进出自由的</w:t>
        <w:br/>
        <w:t>- て技術は発展し → 并且技术得到了发展</w:t>
        <w:br/>
        <w:t>- 食べ物なども地球の内 → 还有食物等等也都在地球内部</w:t>
        <w:br/>
        <w:t>- ているものであり → 而存在</w:t>
        <w:br/>
        <w:t>- ジだ → 即使如此</w:t>
        <w:br/>
        <w:t>- に当たる人間の住まい → 对应的人类住所</w:t>
        <w:br/>
        <w:t>- イメ → 模拟</w:t>
        <w:br/>
        <w:t>- ありその中で生活を行 → 存在在那里进行生活</w:t>
        <w:br/>
        <w:t>- が用意されており → 已经准备好了</w:t>
        <w:br/>
        <w:t>- 型マンションのような → 类似于模式化的公寓</w:t>
        <w:br/>
        <w:t>- には全体のうち約 → 在整体中的大约</w:t>
        <w:br/>
        <w:t>- 勿論 → 当然</w:t>
        <w:br/>
        <w:t>- 生活塔 → 生活塔</w:t>
        <w:br/>
        <w:t>- 現在はリング型が多く → 目前大多数是环形的</w:t>
        <w:br/>
        <w:t>- あなた達は人類である → 您们是人类</w:t>
        <w:br/>
        <w:t>- 年前に存在していた宇 → 几年前存在的宇宙</w:t>
        <w:br/>
        <w:t>- 部屋が宛てがわれてい → 被分配给</w:t>
        <w:br/>
        <w:t>- ている → 存在</w:t>
        <w:br/>
        <w:t>- 頸部や手足首などに装 → 在颈部、手臂腕等部位装备</w:t>
        <w:br/>
        <w:t>- ンション内に生活用の → 生活用品的房间内</w:t>
        <w:br/>
        <w:t>- を得ることが出来る → 可以获得</w:t>
      </w:r>
    </w:p>
    <w:p>
      <w:pPr/>
      <w:r>
        <w:rPr/>
        <w:t>请将以下日语文本准确翻译成中文：</w:t>
        <w:br/>
        <w:t xml:space="preserve">中心とし他の施設が周囲に存在している。 </w:t>
        <w:br/>
        <w:br/>
        <w:t>这是全員都有的东西，基地是专供专用的东西，但也有部分设施有限制，不能随便使用。然而时是専用的斯蒂芬森像，尽管与宇宙服相比更加紧凑，但穿着它有其效果。月亮上有几座建筑物，着脱也容易，俗言叫作大楼。这里有些制限存在的建筑也被称为大厦，但必须要住进去才行。中心とし他の施設が周囲に存在している。</w:t>
        <w:br/>
        <w:t>生活方面，这是全員都有的东西，基地是专供专用的东西，但也有部分设施有限制，不能随便使用。然而时是専用的斯蒂芬森像，尽管与宇宙服相比更加紧凑，但穿着它有其效果。月には建物がいくつか、着脱も容易だ、俗的な言葉を使えば大楼。一部制限がある建物もいおり、れければならない。中心とし他の施設が周囲に存在している。</w:t>
        <w:br/>
        <w:t>生活方面，这是全員都有的东西，基地是专供专用的东西。当然あなた達もこの大厦に住まいを置かなければならない。そのため、技術は発展し、食べ物なども地球の内部で培蓄が行われている。月には建物がいくつか、着脱も容易だ。俗的な言葉を使えば大楼。ここには全体のうち約40％が生活塔と呼ばれ、当然あなた達もこの大厦に住まいを置かなければならない。現在はリング型が多く、これは全員に与えられているものであり、基地は専用の斯蒂芬森像とは異なるが、 Became established. 月には建物がいくつかあるため、これに住まいを置ける。あなた達は人類であることが確認され、現在はリング型が多く見られるが、それは全員に与えられているものであり、基地は専用のスティーヴン森像とは異なる。なお、これは全員に与えられているものであり、基地は専用の斯蒂芬森像とは異なるが、月には建物がいくつかあるため、これに住まいを置ける。そのため、技術は発展し、食べ物なども地球の内部で培蓄が行われている。月には建物がいくつか、着脱も容易だ。俗的な言葉を使えば大楼。ここには全体のうち約40％が生活塔と呼ばれ、当然あなた達もこの大厦に住まいを置かなければならない。現在はリング型が多く見られるが、これは全員に与えられているものであり、基地は専用の斯蒂芬森像とは異なる。月には建物がいくつかあるため、これに住まいを置ける。そのため、技術は発展し、食べ物なども地球の内部で培蓄が行われている。月には建物がいくつか、着脱も容易だ。俗的な言葉を使えば大楼。ここには全体のうち約40％が生活塔と呼ばれ、当然あなた達もこの大厦に住まいを置かなければならない。</w:t>
      </w:r>
    </w:p>
    <w:p>
      <w:pPr/>
      <w:r>
        <w:rPr/>
        <w:t xml:space="preserve">大大耸立的塔中，准备了占整体约90%的人类居所，用俗语来说就像是大型公寓的印象。 </w:t>
        <w:br/>
        <w:br/>
        <w:t>当然，这里存在一些特定的功能先进的装置；此外，在某些机构内部无法生存；必须穿上它们才能生效；然而根据时间的流逝；月亮上有几座建筑物；穿脱也很容易；用俗语来说，就像大型公寓；也有一些部分有限制的建筑；就必须不能离开；以这些为中心设置其他设施；生活在这里；这被所有的人享有；基地是中心；时间有专用的时间表；但这与之不同的是；已经变得；储存正在进行中；请务必穿着装备；因为周遭设有设施；大大耸立的塔中；已经被使用；此外；仍然；这里安放了居所；占整体的约90%；当然，你们也必须住在这里；因此；几乎都是自由进出；所以技术得到了发展；食物等也可以从地球内部获得；这就是存在的建筑；人类的居所；形象地来说就是在其中生活；已经被准备；就像是大型公寓的样子；包括整体中的约90%；毋庸置疑；生活塔；目前主要是环形结构较多；你们是人类；数年前存在过的宇宙；房间已经分配；存在于此；在颈部或手足腕等部位穿戴；公寓内有生活所需的；可以获取。</w:t>
      </w:r>
    </w:p>
    <w:p>
      <w:pPr/>
      <w:r>
        <w:rPr/>
        <w:t xml:space="preserve">当然你们也得到了在该公寓内的生活用房间。 </w:t>
        <w:br/>
        <w:br/>
        <w:t>根据词典翻译特定术语：</w:t>
        <w:br/>
        <w:t xml:space="preserve">- 当然你们也得到了在该公寓内的生活用房间。 </w:t>
        <w:br/>
        <w:t xml:space="preserve">- あるが（但是） </w:t>
        <w:br/>
        <w:t xml:space="preserve">- パクトで高機能なもの（契约的高性能装置） </w:t>
        <w:br/>
        <w:t xml:space="preserve">- また（而且） </w:t>
        <w:br/>
        <w:t xml:space="preserve">- ため酸素がないと生きられない（没有氧气就无法生存） </w:t>
        <w:br/>
        <w:t xml:space="preserve">- 特定の機関内に居ないことはできない（不能在特定机构之外存在） </w:t>
        <w:br/>
        <w:t xml:space="preserve">- 宙服よりももっとコンパクト（比宇航服更加紧凑） </w:t>
        <w:br/>
        <w:t xml:space="preserve">- 着しておくことで効果がある（穿戴后有效果） </w:t>
        <w:br/>
        <w:t xml:space="preserve">- しかし時の流れによると（然而随着时间的流逝） </w:t>
        <w:br/>
        <w:t xml:space="preserve">- 月には建物がいくつかある（月亮上有几个建筑） </w:t>
        <w:br/>
        <w:t xml:space="preserve">- 着脱も容易だ（穿脱也很方便） </w:t>
        <w:br/>
        <w:t xml:space="preserve">- 俗的な言葉を使えば大概（如果用粗俗的语言表达大概是） </w:t>
        <w:br/>
        <w:t xml:space="preserve">- 一部制限がある建物もある（有些建筑物有一些限制） </w:t>
        <w:br/>
        <w:t xml:space="preserve">- なければならない（必须有） </w:t>
        <w:br/>
        <w:t xml:space="preserve">- これを中心とし他の施設を配置する（以这个为中心布置其他设施） </w:t>
        <w:br/>
        <w:t xml:space="preserve">- 生活（生活） </w:t>
        <w:br/>
        <w:t xml:space="preserve">- これは全員に与えられる（这是给所有人的） </w:t>
        <w:br/>
        <w:t xml:space="preserve">- 基地（基地） </w:t>
        <w:br/>
        <w:t xml:space="preserve">- 時は専用のスイッチとは異なるが（时间是通过专用的开关控制，但不同） </w:t>
        <w:br/>
        <w:t xml:space="preserve">- となった（已经成为了） </w:t>
        <w:br/>
        <w:t xml:space="preserve">- 備蓄が行われている（有储备） </w:t>
        <w:br/>
        <w:t xml:space="preserve">- ツを身につけていなければならない（必须穿戴该装置） </w:t>
        <w:br/>
        <w:t xml:space="preserve">- 設備が周囲に存在している（周围设有设备） </w:t>
        <w:br/>
        <w:t xml:space="preserve">- 大きく聳え立つ塔の中で（矗立着巨大的塔中） </w:t>
        <w:br/>
        <w:t xml:space="preserve">- 用いられており（被使用） </w:t>
        <w:br/>
        <w:t xml:space="preserve">- なお（另外） </w:t>
        <w:br/>
        <w:t xml:space="preserve">- はこれに住まいを置いている（居住在其中） </w:t>
        <w:br/>
        <w:t xml:space="preserve">- ていけない（不能够） </w:t>
        <w:br/>
        <w:t xml:space="preserve">- 当然你们也得到了在该公寓内的生活用房间。 </w:t>
        <w:br/>
        <w:t xml:space="preserve">- そのため（因此） </w:t>
        <w:br/>
        <w:t xml:space="preserve">- 殆どが出入り自由だ（几乎全部是自由出入的） </w:t>
        <w:br/>
        <w:t xml:space="preserve">- て技術は発展し（技术已经发展） </w:t>
        <w:br/>
        <w:t xml:space="preserve">- 食べ物なども地球の内部から得ることが出来る（食物等可以从地球内部获取） </w:t>
        <w:br/>
        <w:t xml:space="preserve">- ジだ（已经） </w:t>
        <w:br/>
        <w:t xml:space="preserve">- に当たる人間の住まい（作为人类的住所） </w:t>
        <w:br/>
        <w:t xml:space="preserve">- パーク（公园） </w:t>
        <w:br/>
        <w:t xml:space="preserve">- ありその中で生活を行っている（在那里生活着） </w:t>
        <w:br/>
        <w:t xml:space="preserve">- が用意されており（已经准备好了） </w:t>
        <w:br/>
        <w:t xml:space="preserve">- 型マンションのような（类似于模块化的公寓楼） </w:t>
        <w:br/>
        <w:t xml:space="preserve">- には全体のうち約（占整个的约） </w:t>
        <w:br/>
        <w:t xml:space="preserve">- 勿論（当然） </w:t>
        <w:br/>
        <w:t xml:space="preserve">- 生活塔（生活塔） </w:t>
        <w:br/>
        <w:t xml:space="preserve">- 現在はリング型が多く（现在大多为环形结构） </w:t>
        <w:br/>
        <w:t xml:space="preserve">- あなた達は人類である（你们是人类） </w:t>
        <w:br/>
        <w:t xml:space="preserve">- 年前に存在していた宇宙船内に生活用の部屋が宛てがわれている（几年前在宇宙飞船内部也分配了生活用房间） </w:t>
        <w:br/>
        <w:t xml:space="preserve">- ている（正在） </w:t>
        <w:br/>
        <w:t xml:space="preserve">- 頸部や手足首などに装着される（佩戴在颈部、手臂和脚踝等部位） </w:t>
        <w:br/>
        <w:t xml:space="preserve">- アpartment内に生活用の部屋が宛てがわれている（公寓内也分配了生活用房间） </w:t>
        <w:br/>
        <w:t>- を得ることが出来る（可以得到）。</w:t>
      </w:r>
    </w:p>
    <w:p>
      <w:pPr/>
      <w:r>
        <w:rPr>
          <w:sz w:val="304800"/>
        </w:rPr>
        <w:t xml:space="preserve">此外，HO1,2 已经住在这里。 </w:t>
        <w:br/>
        <w:br/>
        <w:t xml:space="preserve">不过这里存在一些特定的机管内无法停留。 </w:t>
        <w:br/>
        <w:t xml:space="preserve">然而可以穿着宇航服在此活动。 </w:t>
        <w:br/>
        <w:t xml:space="preserve">尽管如此，月球上还是建有一些建筑物。 </w:t>
        <w:br/>
        <w:t xml:space="preserve">穿脱也十分方便。 </w:t>
        <w:br/>
        <w:t xml:space="preserve">用俗言来说就是在这些建筑里生活。 </w:t>
        <w:br/>
        <w:t xml:space="preserve">当然这里的一些建筑物也有其限制。 </w:t>
        <w:br/>
        <w:t xml:space="preserve">我们以这些设施为中心，其他的生活资源。 </w:t>
        <w:br/>
        <w:t xml:space="preserve">是每个人都可获得的。 </w:t>
        <w:br/>
        <w:t xml:space="preserve">基地本身是一座专门的设施。 </w:t>
        <w:br/>
        <w:t xml:space="preserve">不过时间与之不同。 </w:t>
        <w:br/>
        <w:t xml:space="preserve">已经变成了备蓄物资的地方。 </w:t>
        <w:br/>
        <w:t xml:space="preserve">穿戴好防护装具。 </w:t>
        <w:br/>
        <w:t xml:space="preserve">周围设有各种设施。 </w:t>
        <w:br/>
        <w:t xml:space="preserve">在巨大的塔楼之中。 </w:t>
        <w:br/>
        <w:t xml:space="preserve">已广泛被使用。 </w:t>
        <w:br/>
        <w:t xml:space="preserve">此外，HO1,2 已经住在这里。 </w:t>
        <w:br/>
        <w:t xml:space="preserve">不能在这里生活。 </w:t>
        <w:br/>
        <w:t xml:space="preserve">当然你们也应该了解这个马。 </w:t>
        <w:br/>
        <w:t xml:space="preserve">因此这里几乎对所有人都开放。 </w:t>
        <w:br/>
        <w:t xml:space="preserve">所以技术已经发展。 </w:t>
        <w:br/>
        <w:t xml:space="preserve">食物等也从地球内部供给。 </w:t>
        <w:br/>
        <w:t xml:space="preserve">这就是所谓的居住地。 </w:t>
        <w:br/>
        <w:t xml:space="preserve">称为生活塔。 </w:t>
        <w:br/>
        <w:t xml:space="preserve">目前主要是环形结构较多。 </w:t>
        <w:br/>
        <w:t xml:space="preserve">你们是人类这一点毋庸置疑。 </w:t>
        <w:br/>
        <w:t xml:space="preserve">以前存在过的宇。 </w:t>
        <w:br/>
        <w:t xml:space="preserve">室已被指定。 </w:t>
        <w:br/>
        <w:t xml:space="preserve">被分配到各个房间。 </w:t>
        <w:br/>
        <w:t xml:space="preserve">可以装在颈部或手足腕等部位。 </w:t>
        <w:br/>
        <w:t xml:space="preserve">可以在公寓内获得生活所需。 </w:t>
        <w:br/>
        <w:t xml:space="preserve">这就像型的住宅楼一样。 </w:t>
        <w:br/>
        <w:t xml:space="preserve">约占整体的一小部分。 </w:t>
        <w:br/>
        <w:t xml:space="preserve">当然生活塔。 </w:t>
        <w:br/>
        <w:t xml:space="preserve">目前主要是环形结构较多。 </w:t>
        <w:br/>
        <w:t xml:space="preserve">你们是人类这一点毋庸置疑。 </w:t>
        <w:br/>
        <w:t xml:space="preserve">以前存在过的宇宙船也已被指定。 </w:t>
        <w:br/>
        <w:t xml:space="preserve">被分配到各个房间。 </w:t>
        <w:br/>
        <w:t xml:space="preserve">可以装在颈部或手足腕等部位。 </w:t>
        <w:br/>
        <w:t xml:space="preserve">可以在公寓内获得生活所需。 </w:t>
        <w:br/>
        <w:t>这就像型的住宅楼一样。</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